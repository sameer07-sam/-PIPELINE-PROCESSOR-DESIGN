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9D597" w14:textId="77777777" w:rsidR="00115CD8" w:rsidRPr="00115CD8" w:rsidRDefault="00115CD8" w:rsidP="00115CD8">
      <w:pPr>
        <w:jc w:val="center"/>
        <w:rPr>
          <w:rFonts w:ascii="Times New Roman" w:hAnsi="Times New Roman" w:cs="Times New Roman"/>
          <w:sz w:val="36"/>
          <w:szCs w:val="36"/>
        </w:rPr>
      </w:pPr>
      <w:r w:rsidRPr="00115CD8">
        <w:rPr>
          <w:rFonts w:ascii="Times New Roman" w:hAnsi="Times New Roman" w:cs="Times New Roman"/>
          <w:sz w:val="36"/>
          <w:szCs w:val="36"/>
        </w:rPr>
        <w:t>Simulation Report for 4-Stage Pipelined Processor Design in Verilog</w:t>
      </w:r>
    </w:p>
    <w:p w14:paraId="7E53FC36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Name: Md. Sameer Ahmed</w:t>
      </w:r>
    </w:p>
    <w:p w14:paraId="76FF9548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Internship Domain: VLSI</w:t>
      </w:r>
    </w:p>
    <w:p w14:paraId="2DB20121" w14:textId="50C642D8" w:rsid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Task: Design a 4-stage pipelined processor with basic instructions: ADD, SUB, AND, LOAD</w:t>
      </w:r>
    </w:p>
    <w:p w14:paraId="3BA9964F" w14:textId="77777777" w:rsidR="00115CD8" w:rsidRPr="00115CD8" w:rsidRDefault="00115CD8" w:rsidP="00115CD8">
      <w:pPr>
        <w:rPr>
          <w:rFonts w:ascii="Times New Roman" w:hAnsi="Times New Roman" w:cs="Times New Roman"/>
        </w:rPr>
      </w:pPr>
    </w:p>
    <w:p w14:paraId="20E20FA7" w14:textId="77777777" w:rsidR="00115CD8" w:rsidRPr="00115CD8" w:rsidRDefault="00115CD8" w:rsidP="00115C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5CD8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</w:p>
    <w:p w14:paraId="1B7F4A25" w14:textId="77777777" w:rsidR="00115CD8" w:rsidRPr="00115CD8" w:rsidRDefault="00115CD8" w:rsidP="00115CD8">
      <w:pPr>
        <w:jc w:val="both"/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To design and simulate a simple 4-stage pipelined processor using Verilog HDL, supporting basic instructions such as ADD, SUB, AND, and LOAD. The processor is implemented with instruction fetch, decode, execute, and memory/write-back stages.</w:t>
      </w:r>
    </w:p>
    <w:p w14:paraId="7D4C2410" w14:textId="77777777" w:rsidR="00115CD8" w:rsidRPr="00115CD8" w:rsidRDefault="00115CD8" w:rsidP="00115C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5CD8">
        <w:rPr>
          <w:rFonts w:ascii="Times New Roman" w:hAnsi="Times New Roman" w:cs="Times New Roman"/>
          <w:b/>
          <w:bCs/>
          <w:sz w:val="28"/>
          <w:szCs w:val="28"/>
          <w:u w:val="single"/>
        </w:rPr>
        <w:t>Tools Used</w:t>
      </w:r>
    </w:p>
    <w:p w14:paraId="6D10639C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- Language: Verilog HDL</w:t>
      </w:r>
    </w:p>
    <w:p w14:paraId="28CA43CC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- Simulator: Icarus Verilog</w:t>
      </w:r>
    </w:p>
    <w:p w14:paraId="7297A0C7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- Waveform Viewer: </w:t>
      </w:r>
      <w:proofErr w:type="spellStart"/>
      <w:r w:rsidRPr="00115CD8">
        <w:rPr>
          <w:rFonts w:ascii="Times New Roman" w:hAnsi="Times New Roman" w:cs="Times New Roman"/>
        </w:rPr>
        <w:t>GTKWave</w:t>
      </w:r>
      <w:proofErr w:type="spellEnd"/>
    </w:p>
    <w:p w14:paraId="3DFFF0EC" w14:textId="77777777" w:rsidR="00115CD8" w:rsidRPr="00115CD8" w:rsidRDefault="00115CD8" w:rsidP="00115C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5CD8">
        <w:rPr>
          <w:rFonts w:ascii="Times New Roman" w:hAnsi="Times New Roman" w:cs="Times New Roman"/>
          <w:b/>
          <w:bCs/>
          <w:sz w:val="28"/>
          <w:szCs w:val="28"/>
          <w:u w:val="single"/>
        </w:rPr>
        <w:t>Processor Architecture</w:t>
      </w:r>
    </w:p>
    <w:p w14:paraId="1ECA66AD" w14:textId="77777777" w:rsidR="00115CD8" w:rsidRPr="00115CD8" w:rsidRDefault="00115CD8" w:rsidP="00115CD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5CD8">
        <w:rPr>
          <w:rFonts w:ascii="Times New Roman" w:hAnsi="Times New Roman" w:cs="Times New Roman"/>
          <w:b/>
          <w:bCs/>
          <w:sz w:val="28"/>
          <w:szCs w:val="28"/>
          <w:u w:val="single"/>
        </w:rPr>
        <w:t>The processor design follows a 4-stage pipeline:</w:t>
      </w:r>
    </w:p>
    <w:p w14:paraId="55D1C5A0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1. Instruction Fetch (IF): Fetch instruction from instruction memory.</w:t>
      </w:r>
    </w:p>
    <w:p w14:paraId="6B976F9A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2. Instruction Decode (ID): Decode instruction and read operands from registers.</w:t>
      </w:r>
    </w:p>
    <w:p w14:paraId="2BA1570A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3. Execute (EX): Perform ALU operations or memory address calculation.</w:t>
      </w:r>
    </w:p>
    <w:p w14:paraId="6794EA48" w14:textId="77777777" w:rsid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4. Memory/Write-Back (MEM/WB): Read data from memory or write result back to register.</w:t>
      </w:r>
    </w:p>
    <w:p w14:paraId="1143EB26" w14:textId="77777777" w:rsidR="00115CD8" w:rsidRPr="00115CD8" w:rsidRDefault="00115CD8" w:rsidP="00115CD8">
      <w:pPr>
        <w:rPr>
          <w:rFonts w:ascii="Times New Roman" w:hAnsi="Times New Roman" w:cs="Times New Roman"/>
        </w:rPr>
      </w:pPr>
    </w:p>
    <w:p w14:paraId="56ECA937" w14:textId="77777777" w:rsidR="00115CD8" w:rsidRPr="00115CD8" w:rsidRDefault="00115CD8" w:rsidP="00115C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5CD8">
        <w:rPr>
          <w:rFonts w:ascii="Times New Roman" w:hAnsi="Times New Roman" w:cs="Times New Roman"/>
          <w:b/>
          <w:bCs/>
          <w:sz w:val="28"/>
          <w:szCs w:val="28"/>
          <w:u w:val="single"/>
        </w:rPr>
        <w:t>Pipelined Processor Verilog Code (with Comments)</w:t>
      </w:r>
    </w:p>
    <w:p w14:paraId="502493BF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module </w:t>
      </w:r>
      <w:proofErr w:type="spellStart"/>
      <w:r w:rsidRPr="00115CD8">
        <w:rPr>
          <w:rFonts w:ascii="Times New Roman" w:hAnsi="Times New Roman" w:cs="Times New Roman"/>
        </w:rPr>
        <w:t>PipelinedProcessor</w:t>
      </w:r>
      <w:proofErr w:type="spellEnd"/>
      <w:r w:rsidRPr="00115CD8">
        <w:rPr>
          <w:rFonts w:ascii="Times New Roman" w:hAnsi="Times New Roman" w:cs="Times New Roman"/>
        </w:rPr>
        <w:t xml:space="preserve"> (</w:t>
      </w:r>
    </w:p>
    <w:p w14:paraId="2644EE64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115CD8">
        <w:rPr>
          <w:rFonts w:ascii="Times New Roman" w:hAnsi="Times New Roman" w:cs="Times New Roman"/>
        </w:rPr>
        <w:t>clk</w:t>
      </w:r>
      <w:proofErr w:type="spellEnd"/>
      <w:r w:rsidRPr="00115CD8">
        <w:rPr>
          <w:rFonts w:ascii="Times New Roman" w:hAnsi="Times New Roman" w:cs="Times New Roman"/>
        </w:rPr>
        <w:t xml:space="preserve">,   </w:t>
      </w:r>
      <w:proofErr w:type="gramEnd"/>
      <w:r w:rsidRPr="00115CD8">
        <w:rPr>
          <w:rFonts w:ascii="Times New Roman" w:hAnsi="Times New Roman" w:cs="Times New Roman"/>
        </w:rPr>
        <w:t xml:space="preserve">            // Clock signal</w:t>
      </w:r>
    </w:p>
    <w:p w14:paraId="3D7A2A4D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input reset              // Reset signal</w:t>
      </w:r>
    </w:p>
    <w:p w14:paraId="12B599C0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);</w:t>
      </w:r>
    </w:p>
    <w:p w14:paraId="5BD8230E" w14:textId="77777777" w:rsidR="00115CD8" w:rsidRPr="00115CD8" w:rsidRDefault="00115CD8" w:rsidP="00115CD8">
      <w:pPr>
        <w:rPr>
          <w:rFonts w:ascii="Times New Roman" w:hAnsi="Times New Roman" w:cs="Times New Roman"/>
        </w:rPr>
      </w:pPr>
    </w:p>
    <w:p w14:paraId="0DC5B4CB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reg [15:0] </w:t>
      </w:r>
      <w:proofErr w:type="spellStart"/>
      <w:r w:rsidRPr="00115CD8">
        <w:rPr>
          <w:rFonts w:ascii="Times New Roman" w:hAnsi="Times New Roman" w:cs="Times New Roman"/>
        </w:rPr>
        <w:t>instr_mem</w:t>
      </w:r>
      <w:proofErr w:type="spellEnd"/>
      <w:r w:rsidRPr="00115CD8">
        <w:rPr>
          <w:rFonts w:ascii="Times New Roman" w:hAnsi="Times New Roman" w:cs="Times New Roman"/>
        </w:rPr>
        <w:t xml:space="preserve"> [0:15</w:t>
      </w:r>
      <w:proofErr w:type="gramStart"/>
      <w:r w:rsidRPr="00115CD8">
        <w:rPr>
          <w:rFonts w:ascii="Times New Roman" w:hAnsi="Times New Roman" w:cs="Times New Roman"/>
        </w:rPr>
        <w:t xml:space="preserve">];   </w:t>
      </w:r>
      <w:proofErr w:type="gramEnd"/>
      <w:r w:rsidRPr="00115CD8">
        <w:rPr>
          <w:rFonts w:ascii="Times New Roman" w:hAnsi="Times New Roman" w:cs="Times New Roman"/>
        </w:rPr>
        <w:t xml:space="preserve">      // Instruction memory</w:t>
      </w:r>
    </w:p>
    <w:p w14:paraId="74B58804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reg [7:0] </w:t>
      </w:r>
      <w:proofErr w:type="spellStart"/>
      <w:r w:rsidRPr="00115CD8">
        <w:rPr>
          <w:rFonts w:ascii="Times New Roman" w:hAnsi="Times New Roman" w:cs="Times New Roman"/>
        </w:rPr>
        <w:t>data_mem</w:t>
      </w:r>
      <w:proofErr w:type="spellEnd"/>
      <w:r w:rsidRPr="00115CD8">
        <w:rPr>
          <w:rFonts w:ascii="Times New Roman" w:hAnsi="Times New Roman" w:cs="Times New Roman"/>
        </w:rPr>
        <w:t xml:space="preserve"> [0:15</w:t>
      </w:r>
      <w:proofErr w:type="gramStart"/>
      <w:r w:rsidRPr="00115CD8">
        <w:rPr>
          <w:rFonts w:ascii="Times New Roman" w:hAnsi="Times New Roman" w:cs="Times New Roman"/>
        </w:rPr>
        <w:t xml:space="preserve">];   </w:t>
      </w:r>
      <w:proofErr w:type="gramEnd"/>
      <w:r w:rsidRPr="00115CD8">
        <w:rPr>
          <w:rFonts w:ascii="Times New Roman" w:hAnsi="Times New Roman" w:cs="Times New Roman"/>
        </w:rPr>
        <w:t xml:space="preserve">        // Data memory</w:t>
      </w:r>
    </w:p>
    <w:p w14:paraId="105B22C9" w14:textId="75A0B95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reg [7:0] </w:t>
      </w:r>
      <w:proofErr w:type="spellStart"/>
      <w:r w:rsidRPr="00115CD8">
        <w:rPr>
          <w:rFonts w:ascii="Times New Roman" w:hAnsi="Times New Roman" w:cs="Times New Roman"/>
        </w:rPr>
        <w:t>regfile</w:t>
      </w:r>
      <w:proofErr w:type="spellEnd"/>
      <w:r w:rsidRPr="00115CD8">
        <w:rPr>
          <w:rFonts w:ascii="Times New Roman" w:hAnsi="Times New Roman" w:cs="Times New Roman"/>
        </w:rPr>
        <w:t xml:space="preserve"> [0:7</w:t>
      </w:r>
      <w:proofErr w:type="gramStart"/>
      <w:r w:rsidRPr="00115CD8">
        <w:rPr>
          <w:rFonts w:ascii="Times New Roman" w:hAnsi="Times New Roman" w:cs="Times New Roman"/>
        </w:rPr>
        <w:t xml:space="preserve">];   </w:t>
      </w:r>
      <w:proofErr w:type="gramEnd"/>
      <w:r w:rsidRPr="00115CD8">
        <w:rPr>
          <w:rFonts w:ascii="Times New Roman" w:hAnsi="Times New Roman" w:cs="Times New Roman"/>
        </w:rPr>
        <w:t xml:space="preserve">          // 8 registers (R0-R7)</w:t>
      </w:r>
    </w:p>
    <w:p w14:paraId="13522083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// Pipeline registers</w:t>
      </w:r>
    </w:p>
    <w:p w14:paraId="50B5EA80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reg [15:0] IF_ID;</w:t>
      </w:r>
    </w:p>
    <w:p w14:paraId="6DF21115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reg [15:0] ID_EX;</w:t>
      </w:r>
    </w:p>
    <w:p w14:paraId="7A8631A2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reg [7:0</w:t>
      </w:r>
      <w:proofErr w:type="gramStart"/>
      <w:r w:rsidRPr="00115CD8">
        <w:rPr>
          <w:rFonts w:ascii="Times New Roman" w:hAnsi="Times New Roman" w:cs="Times New Roman"/>
        </w:rPr>
        <w:t xml:space="preserve">]  </w:t>
      </w:r>
      <w:proofErr w:type="spellStart"/>
      <w:r w:rsidRPr="00115CD8">
        <w:rPr>
          <w:rFonts w:ascii="Times New Roman" w:hAnsi="Times New Roman" w:cs="Times New Roman"/>
        </w:rPr>
        <w:t>EX</w:t>
      </w:r>
      <w:proofErr w:type="gramEnd"/>
      <w:r w:rsidRPr="00115CD8">
        <w:rPr>
          <w:rFonts w:ascii="Times New Roman" w:hAnsi="Times New Roman" w:cs="Times New Roman"/>
        </w:rPr>
        <w:t>_MEM_result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092B2059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reg [2:0</w:t>
      </w:r>
      <w:proofErr w:type="gramStart"/>
      <w:r w:rsidRPr="00115CD8">
        <w:rPr>
          <w:rFonts w:ascii="Times New Roman" w:hAnsi="Times New Roman" w:cs="Times New Roman"/>
        </w:rPr>
        <w:t xml:space="preserve">]  </w:t>
      </w:r>
      <w:proofErr w:type="spellStart"/>
      <w:r w:rsidRPr="00115CD8">
        <w:rPr>
          <w:rFonts w:ascii="Times New Roman" w:hAnsi="Times New Roman" w:cs="Times New Roman"/>
        </w:rPr>
        <w:t>EX</w:t>
      </w:r>
      <w:proofErr w:type="gramEnd"/>
      <w:r w:rsidRPr="00115CD8">
        <w:rPr>
          <w:rFonts w:ascii="Times New Roman" w:hAnsi="Times New Roman" w:cs="Times New Roman"/>
        </w:rPr>
        <w:t>_MEM_rd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5684999F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reg        </w:t>
      </w:r>
      <w:proofErr w:type="spellStart"/>
      <w:r w:rsidRPr="00115CD8">
        <w:rPr>
          <w:rFonts w:ascii="Times New Roman" w:hAnsi="Times New Roman" w:cs="Times New Roman"/>
        </w:rPr>
        <w:t>EX_MEM_mem_read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380657CE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reg        </w:t>
      </w:r>
      <w:proofErr w:type="spellStart"/>
      <w:r w:rsidRPr="00115CD8">
        <w:rPr>
          <w:rFonts w:ascii="Times New Roman" w:hAnsi="Times New Roman" w:cs="Times New Roman"/>
        </w:rPr>
        <w:t>EX_MEM_reg_write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66635B04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reg [7:0</w:t>
      </w:r>
      <w:proofErr w:type="gramStart"/>
      <w:r w:rsidRPr="00115CD8">
        <w:rPr>
          <w:rFonts w:ascii="Times New Roman" w:hAnsi="Times New Roman" w:cs="Times New Roman"/>
        </w:rPr>
        <w:t xml:space="preserve">]  </w:t>
      </w:r>
      <w:proofErr w:type="spellStart"/>
      <w:r w:rsidRPr="00115CD8">
        <w:rPr>
          <w:rFonts w:ascii="Times New Roman" w:hAnsi="Times New Roman" w:cs="Times New Roman"/>
        </w:rPr>
        <w:t>MEM</w:t>
      </w:r>
      <w:proofErr w:type="gramEnd"/>
      <w:r w:rsidRPr="00115CD8">
        <w:rPr>
          <w:rFonts w:ascii="Times New Roman" w:hAnsi="Times New Roman" w:cs="Times New Roman"/>
        </w:rPr>
        <w:t>_WB_result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0CA798D9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reg [2:0</w:t>
      </w:r>
      <w:proofErr w:type="gramStart"/>
      <w:r w:rsidRPr="00115CD8">
        <w:rPr>
          <w:rFonts w:ascii="Times New Roman" w:hAnsi="Times New Roman" w:cs="Times New Roman"/>
        </w:rPr>
        <w:t xml:space="preserve">]  </w:t>
      </w:r>
      <w:proofErr w:type="spellStart"/>
      <w:r w:rsidRPr="00115CD8">
        <w:rPr>
          <w:rFonts w:ascii="Times New Roman" w:hAnsi="Times New Roman" w:cs="Times New Roman"/>
        </w:rPr>
        <w:t>MEM</w:t>
      </w:r>
      <w:proofErr w:type="gramEnd"/>
      <w:r w:rsidRPr="00115CD8">
        <w:rPr>
          <w:rFonts w:ascii="Times New Roman" w:hAnsi="Times New Roman" w:cs="Times New Roman"/>
        </w:rPr>
        <w:t>_WB_rd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149F81FE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reg        </w:t>
      </w:r>
      <w:proofErr w:type="spellStart"/>
      <w:r w:rsidRPr="00115CD8">
        <w:rPr>
          <w:rFonts w:ascii="Times New Roman" w:hAnsi="Times New Roman" w:cs="Times New Roman"/>
        </w:rPr>
        <w:t>MEM_WB_reg_write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3BC8AC19" w14:textId="017B9368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reg [3:0] PC;</w:t>
      </w:r>
    </w:p>
    <w:p w14:paraId="1C7F1500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// Instruction fields</w:t>
      </w:r>
    </w:p>
    <w:p w14:paraId="52555347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wire [3:0] opcode = IF_</w:t>
      </w:r>
      <w:proofErr w:type="gramStart"/>
      <w:r w:rsidRPr="00115CD8">
        <w:rPr>
          <w:rFonts w:ascii="Times New Roman" w:hAnsi="Times New Roman" w:cs="Times New Roman"/>
        </w:rPr>
        <w:t>ID[</w:t>
      </w:r>
      <w:proofErr w:type="gramEnd"/>
      <w:r w:rsidRPr="00115CD8">
        <w:rPr>
          <w:rFonts w:ascii="Times New Roman" w:hAnsi="Times New Roman" w:cs="Times New Roman"/>
        </w:rPr>
        <w:t>15:12];</w:t>
      </w:r>
    </w:p>
    <w:p w14:paraId="2E68A010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wire [2:0] </w:t>
      </w:r>
      <w:proofErr w:type="spellStart"/>
      <w:r w:rsidRPr="00115CD8">
        <w:rPr>
          <w:rFonts w:ascii="Times New Roman" w:hAnsi="Times New Roman" w:cs="Times New Roman"/>
        </w:rPr>
        <w:t>rd</w:t>
      </w:r>
      <w:proofErr w:type="spellEnd"/>
      <w:r w:rsidRPr="00115CD8">
        <w:rPr>
          <w:rFonts w:ascii="Times New Roman" w:hAnsi="Times New Roman" w:cs="Times New Roman"/>
        </w:rPr>
        <w:t xml:space="preserve">     = IF_</w:t>
      </w:r>
      <w:proofErr w:type="gramStart"/>
      <w:r w:rsidRPr="00115CD8">
        <w:rPr>
          <w:rFonts w:ascii="Times New Roman" w:hAnsi="Times New Roman" w:cs="Times New Roman"/>
        </w:rPr>
        <w:t>ID[</w:t>
      </w:r>
      <w:proofErr w:type="gramEnd"/>
      <w:r w:rsidRPr="00115CD8">
        <w:rPr>
          <w:rFonts w:ascii="Times New Roman" w:hAnsi="Times New Roman" w:cs="Times New Roman"/>
        </w:rPr>
        <w:t>11:9];</w:t>
      </w:r>
    </w:p>
    <w:p w14:paraId="7ED15469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wire [2:0] rs1    = IF_</w:t>
      </w:r>
      <w:proofErr w:type="gramStart"/>
      <w:r w:rsidRPr="00115CD8">
        <w:rPr>
          <w:rFonts w:ascii="Times New Roman" w:hAnsi="Times New Roman" w:cs="Times New Roman"/>
        </w:rPr>
        <w:t>ID[</w:t>
      </w:r>
      <w:proofErr w:type="gramEnd"/>
      <w:r w:rsidRPr="00115CD8">
        <w:rPr>
          <w:rFonts w:ascii="Times New Roman" w:hAnsi="Times New Roman" w:cs="Times New Roman"/>
        </w:rPr>
        <w:t>8:6];</w:t>
      </w:r>
    </w:p>
    <w:p w14:paraId="7F2DE664" w14:textId="7CD2B19A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wire [2:0] rs2    = IF_</w:t>
      </w:r>
      <w:proofErr w:type="gramStart"/>
      <w:r w:rsidRPr="00115CD8">
        <w:rPr>
          <w:rFonts w:ascii="Times New Roman" w:hAnsi="Times New Roman" w:cs="Times New Roman"/>
        </w:rPr>
        <w:t>ID[</w:t>
      </w:r>
      <w:proofErr w:type="gramEnd"/>
      <w:r w:rsidRPr="00115CD8">
        <w:rPr>
          <w:rFonts w:ascii="Times New Roman" w:hAnsi="Times New Roman" w:cs="Times New Roman"/>
        </w:rPr>
        <w:t>5:3];</w:t>
      </w:r>
    </w:p>
    <w:p w14:paraId="1EEC9373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// IF Stage</w:t>
      </w:r>
    </w:p>
    <w:p w14:paraId="74E165D6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always </w:t>
      </w:r>
      <w:proofErr w:type="gramStart"/>
      <w:r w:rsidRPr="00115CD8">
        <w:rPr>
          <w:rFonts w:ascii="Times New Roman" w:hAnsi="Times New Roman" w:cs="Times New Roman"/>
        </w:rPr>
        <w:t>@(</w:t>
      </w:r>
      <w:proofErr w:type="gramEnd"/>
      <w:r w:rsidRPr="00115CD8">
        <w:rPr>
          <w:rFonts w:ascii="Times New Roman" w:hAnsi="Times New Roman" w:cs="Times New Roman"/>
        </w:rPr>
        <w:t xml:space="preserve">posedge </w:t>
      </w:r>
      <w:proofErr w:type="spellStart"/>
      <w:r w:rsidRPr="00115CD8">
        <w:rPr>
          <w:rFonts w:ascii="Times New Roman" w:hAnsi="Times New Roman" w:cs="Times New Roman"/>
        </w:rPr>
        <w:t>clk</w:t>
      </w:r>
      <w:proofErr w:type="spellEnd"/>
      <w:r w:rsidRPr="00115CD8">
        <w:rPr>
          <w:rFonts w:ascii="Times New Roman" w:hAnsi="Times New Roman" w:cs="Times New Roman"/>
        </w:rPr>
        <w:t xml:space="preserve"> or </w:t>
      </w:r>
      <w:proofErr w:type="spellStart"/>
      <w:r w:rsidRPr="00115CD8">
        <w:rPr>
          <w:rFonts w:ascii="Times New Roman" w:hAnsi="Times New Roman" w:cs="Times New Roman"/>
        </w:rPr>
        <w:t>posedge</w:t>
      </w:r>
      <w:proofErr w:type="spellEnd"/>
      <w:r w:rsidRPr="00115CD8">
        <w:rPr>
          <w:rFonts w:ascii="Times New Roman" w:hAnsi="Times New Roman" w:cs="Times New Roman"/>
        </w:rPr>
        <w:t xml:space="preserve"> reset) begin</w:t>
      </w:r>
    </w:p>
    <w:p w14:paraId="060CB264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if (reset) begin</w:t>
      </w:r>
    </w:p>
    <w:p w14:paraId="30244C51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    PC &lt;= 0;</w:t>
      </w:r>
    </w:p>
    <w:p w14:paraId="7B909CC8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    IF_ID &lt;= 0;</w:t>
      </w:r>
    </w:p>
    <w:p w14:paraId="75DBB14B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end else begin</w:t>
      </w:r>
    </w:p>
    <w:p w14:paraId="082D8834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lastRenderedPageBreak/>
        <w:t xml:space="preserve">        IF_ID &lt;= </w:t>
      </w:r>
      <w:proofErr w:type="spellStart"/>
      <w:r w:rsidRPr="00115CD8">
        <w:rPr>
          <w:rFonts w:ascii="Times New Roman" w:hAnsi="Times New Roman" w:cs="Times New Roman"/>
        </w:rPr>
        <w:t>instr_</w:t>
      </w:r>
      <w:proofErr w:type="gramStart"/>
      <w:r w:rsidRPr="00115CD8">
        <w:rPr>
          <w:rFonts w:ascii="Times New Roman" w:hAnsi="Times New Roman" w:cs="Times New Roman"/>
        </w:rPr>
        <w:t>mem</w:t>
      </w:r>
      <w:proofErr w:type="spellEnd"/>
      <w:r w:rsidRPr="00115CD8">
        <w:rPr>
          <w:rFonts w:ascii="Times New Roman" w:hAnsi="Times New Roman" w:cs="Times New Roman"/>
        </w:rPr>
        <w:t>[</w:t>
      </w:r>
      <w:proofErr w:type="gramEnd"/>
      <w:r w:rsidRPr="00115CD8">
        <w:rPr>
          <w:rFonts w:ascii="Times New Roman" w:hAnsi="Times New Roman" w:cs="Times New Roman"/>
        </w:rPr>
        <w:t>PC];</w:t>
      </w:r>
    </w:p>
    <w:p w14:paraId="55CEF367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    PC &lt;= PC + 1;</w:t>
      </w:r>
    </w:p>
    <w:p w14:paraId="7F5C9F50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end</w:t>
      </w:r>
    </w:p>
    <w:p w14:paraId="2C89AECB" w14:textId="6F932843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end</w:t>
      </w:r>
    </w:p>
    <w:p w14:paraId="39037584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// ID Stage</w:t>
      </w:r>
    </w:p>
    <w:p w14:paraId="54C025A3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reg [7:0] reg_rs1, reg_rs2;</w:t>
      </w:r>
    </w:p>
    <w:p w14:paraId="6A70D280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always </w:t>
      </w:r>
      <w:proofErr w:type="gramStart"/>
      <w:r w:rsidRPr="00115CD8">
        <w:rPr>
          <w:rFonts w:ascii="Times New Roman" w:hAnsi="Times New Roman" w:cs="Times New Roman"/>
        </w:rPr>
        <w:t>@(</w:t>
      </w:r>
      <w:proofErr w:type="gramEnd"/>
      <w:r w:rsidRPr="00115CD8">
        <w:rPr>
          <w:rFonts w:ascii="Times New Roman" w:hAnsi="Times New Roman" w:cs="Times New Roman"/>
        </w:rPr>
        <w:t xml:space="preserve">posedge </w:t>
      </w:r>
      <w:proofErr w:type="spellStart"/>
      <w:r w:rsidRPr="00115CD8">
        <w:rPr>
          <w:rFonts w:ascii="Times New Roman" w:hAnsi="Times New Roman" w:cs="Times New Roman"/>
        </w:rPr>
        <w:t>clk</w:t>
      </w:r>
      <w:proofErr w:type="spellEnd"/>
      <w:r w:rsidRPr="00115CD8">
        <w:rPr>
          <w:rFonts w:ascii="Times New Roman" w:hAnsi="Times New Roman" w:cs="Times New Roman"/>
        </w:rPr>
        <w:t>) begin</w:t>
      </w:r>
    </w:p>
    <w:p w14:paraId="0548751C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reg_rs1 &lt;= </w:t>
      </w:r>
      <w:proofErr w:type="spellStart"/>
      <w:r w:rsidRPr="00115CD8">
        <w:rPr>
          <w:rFonts w:ascii="Times New Roman" w:hAnsi="Times New Roman" w:cs="Times New Roman"/>
        </w:rPr>
        <w:t>regfile</w:t>
      </w:r>
      <w:proofErr w:type="spellEnd"/>
      <w:r w:rsidRPr="00115CD8">
        <w:rPr>
          <w:rFonts w:ascii="Times New Roman" w:hAnsi="Times New Roman" w:cs="Times New Roman"/>
        </w:rPr>
        <w:t>[rs1];</w:t>
      </w:r>
    </w:p>
    <w:p w14:paraId="47C16945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reg_rs2 &lt;= </w:t>
      </w:r>
      <w:proofErr w:type="spellStart"/>
      <w:r w:rsidRPr="00115CD8">
        <w:rPr>
          <w:rFonts w:ascii="Times New Roman" w:hAnsi="Times New Roman" w:cs="Times New Roman"/>
        </w:rPr>
        <w:t>regfile</w:t>
      </w:r>
      <w:proofErr w:type="spellEnd"/>
      <w:r w:rsidRPr="00115CD8">
        <w:rPr>
          <w:rFonts w:ascii="Times New Roman" w:hAnsi="Times New Roman" w:cs="Times New Roman"/>
        </w:rPr>
        <w:t>[rs2];</w:t>
      </w:r>
    </w:p>
    <w:p w14:paraId="61F05B73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ID_EX &lt;= IF_ID;</w:t>
      </w:r>
    </w:p>
    <w:p w14:paraId="2B66E3F1" w14:textId="39F46353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end</w:t>
      </w:r>
    </w:p>
    <w:p w14:paraId="25435823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// EX Stage</w:t>
      </w:r>
    </w:p>
    <w:p w14:paraId="23990A69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reg [7:0] </w:t>
      </w:r>
      <w:proofErr w:type="spellStart"/>
      <w:r w:rsidRPr="00115CD8">
        <w:rPr>
          <w:rFonts w:ascii="Times New Roman" w:hAnsi="Times New Roman" w:cs="Times New Roman"/>
        </w:rPr>
        <w:t>alu_result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413133DD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always </w:t>
      </w:r>
      <w:proofErr w:type="gramStart"/>
      <w:r w:rsidRPr="00115CD8">
        <w:rPr>
          <w:rFonts w:ascii="Times New Roman" w:hAnsi="Times New Roman" w:cs="Times New Roman"/>
        </w:rPr>
        <w:t>@(</w:t>
      </w:r>
      <w:proofErr w:type="gramEnd"/>
      <w:r w:rsidRPr="00115CD8">
        <w:rPr>
          <w:rFonts w:ascii="Times New Roman" w:hAnsi="Times New Roman" w:cs="Times New Roman"/>
        </w:rPr>
        <w:t xml:space="preserve">posedge </w:t>
      </w:r>
      <w:proofErr w:type="spellStart"/>
      <w:r w:rsidRPr="00115CD8">
        <w:rPr>
          <w:rFonts w:ascii="Times New Roman" w:hAnsi="Times New Roman" w:cs="Times New Roman"/>
        </w:rPr>
        <w:t>clk</w:t>
      </w:r>
      <w:proofErr w:type="spellEnd"/>
      <w:r w:rsidRPr="00115CD8">
        <w:rPr>
          <w:rFonts w:ascii="Times New Roman" w:hAnsi="Times New Roman" w:cs="Times New Roman"/>
        </w:rPr>
        <w:t>) begin</w:t>
      </w:r>
    </w:p>
    <w:p w14:paraId="179F7756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case (ID_</w:t>
      </w:r>
      <w:proofErr w:type="gramStart"/>
      <w:r w:rsidRPr="00115CD8">
        <w:rPr>
          <w:rFonts w:ascii="Times New Roman" w:hAnsi="Times New Roman" w:cs="Times New Roman"/>
        </w:rPr>
        <w:t>EX[</w:t>
      </w:r>
      <w:proofErr w:type="gramEnd"/>
      <w:r w:rsidRPr="00115CD8">
        <w:rPr>
          <w:rFonts w:ascii="Times New Roman" w:hAnsi="Times New Roman" w:cs="Times New Roman"/>
        </w:rPr>
        <w:t>15:12])</w:t>
      </w:r>
    </w:p>
    <w:p w14:paraId="5BB1CDBF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    4'b0001: </w:t>
      </w:r>
      <w:proofErr w:type="spellStart"/>
      <w:r w:rsidRPr="00115CD8">
        <w:rPr>
          <w:rFonts w:ascii="Times New Roman" w:hAnsi="Times New Roman" w:cs="Times New Roman"/>
        </w:rPr>
        <w:t>alu_result</w:t>
      </w:r>
      <w:proofErr w:type="spellEnd"/>
      <w:r w:rsidRPr="00115CD8">
        <w:rPr>
          <w:rFonts w:ascii="Times New Roman" w:hAnsi="Times New Roman" w:cs="Times New Roman"/>
        </w:rPr>
        <w:t xml:space="preserve"> &lt;= reg_rs1 + reg_rs2; // ADD</w:t>
      </w:r>
    </w:p>
    <w:p w14:paraId="4F2EF85F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    4'b0010: </w:t>
      </w:r>
      <w:proofErr w:type="spellStart"/>
      <w:r w:rsidRPr="00115CD8">
        <w:rPr>
          <w:rFonts w:ascii="Times New Roman" w:hAnsi="Times New Roman" w:cs="Times New Roman"/>
        </w:rPr>
        <w:t>alu_result</w:t>
      </w:r>
      <w:proofErr w:type="spellEnd"/>
      <w:r w:rsidRPr="00115CD8">
        <w:rPr>
          <w:rFonts w:ascii="Times New Roman" w:hAnsi="Times New Roman" w:cs="Times New Roman"/>
        </w:rPr>
        <w:t xml:space="preserve"> &lt;= reg_rs1 - reg_rs2; // SUB</w:t>
      </w:r>
    </w:p>
    <w:p w14:paraId="57FB2223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    4'b0011: </w:t>
      </w:r>
      <w:proofErr w:type="spellStart"/>
      <w:r w:rsidRPr="00115CD8">
        <w:rPr>
          <w:rFonts w:ascii="Times New Roman" w:hAnsi="Times New Roman" w:cs="Times New Roman"/>
        </w:rPr>
        <w:t>alu_result</w:t>
      </w:r>
      <w:proofErr w:type="spellEnd"/>
      <w:r w:rsidRPr="00115CD8">
        <w:rPr>
          <w:rFonts w:ascii="Times New Roman" w:hAnsi="Times New Roman" w:cs="Times New Roman"/>
        </w:rPr>
        <w:t xml:space="preserve"> &lt;= reg_rs1 &amp; reg_rs2; // AND</w:t>
      </w:r>
    </w:p>
    <w:p w14:paraId="58597972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    4'b0100: </w:t>
      </w:r>
      <w:proofErr w:type="spellStart"/>
      <w:r w:rsidRPr="00115CD8">
        <w:rPr>
          <w:rFonts w:ascii="Times New Roman" w:hAnsi="Times New Roman" w:cs="Times New Roman"/>
        </w:rPr>
        <w:t>alu_result</w:t>
      </w:r>
      <w:proofErr w:type="spellEnd"/>
      <w:r w:rsidRPr="00115CD8">
        <w:rPr>
          <w:rFonts w:ascii="Times New Roman" w:hAnsi="Times New Roman" w:cs="Times New Roman"/>
        </w:rPr>
        <w:t xml:space="preserve"> &lt;= </w:t>
      </w:r>
      <w:proofErr w:type="spellStart"/>
      <w:r w:rsidRPr="00115CD8">
        <w:rPr>
          <w:rFonts w:ascii="Times New Roman" w:hAnsi="Times New Roman" w:cs="Times New Roman"/>
        </w:rPr>
        <w:t>data_mem</w:t>
      </w:r>
      <w:proofErr w:type="spellEnd"/>
      <w:r w:rsidRPr="00115CD8">
        <w:rPr>
          <w:rFonts w:ascii="Times New Roman" w:hAnsi="Times New Roman" w:cs="Times New Roman"/>
        </w:rPr>
        <w:t>[reg_rs1]; // LOAD</w:t>
      </w:r>
    </w:p>
    <w:p w14:paraId="7B94F75B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    default: </w:t>
      </w:r>
      <w:proofErr w:type="spellStart"/>
      <w:r w:rsidRPr="00115CD8">
        <w:rPr>
          <w:rFonts w:ascii="Times New Roman" w:hAnsi="Times New Roman" w:cs="Times New Roman"/>
        </w:rPr>
        <w:t>alu_result</w:t>
      </w:r>
      <w:proofErr w:type="spellEnd"/>
      <w:r w:rsidRPr="00115CD8">
        <w:rPr>
          <w:rFonts w:ascii="Times New Roman" w:hAnsi="Times New Roman" w:cs="Times New Roman"/>
        </w:rPr>
        <w:t xml:space="preserve"> &lt;= 8'b00000000;</w:t>
      </w:r>
    </w:p>
    <w:p w14:paraId="33E23B1B" w14:textId="7B7C8C9F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r w:rsidRPr="00115CD8">
        <w:rPr>
          <w:rFonts w:ascii="Times New Roman" w:hAnsi="Times New Roman" w:cs="Times New Roman"/>
        </w:rPr>
        <w:t>endcase</w:t>
      </w:r>
      <w:proofErr w:type="spellEnd"/>
    </w:p>
    <w:p w14:paraId="09023C73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r w:rsidRPr="00115CD8">
        <w:rPr>
          <w:rFonts w:ascii="Times New Roman" w:hAnsi="Times New Roman" w:cs="Times New Roman"/>
        </w:rPr>
        <w:t>EX_MEM_result</w:t>
      </w:r>
      <w:proofErr w:type="spellEnd"/>
      <w:r w:rsidRPr="00115CD8">
        <w:rPr>
          <w:rFonts w:ascii="Times New Roman" w:hAnsi="Times New Roman" w:cs="Times New Roman"/>
        </w:rPr>
        <w:t xml:space="preserve"> &lt;= </w:t>
      </w:r>
      <w:proofErr w:type="spellStart"/>
      <w:r w:rsidRPr="00115CD8">
        <w:rPr>
          <w:rFonts w:ascii="Times New Roman" w:hAnsi="Times New Roman" w:cs="Times New Roman"/>
        </w:rPr>
        <w:t>alu_result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35D5BFC0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r w:rsidRPr="00115CD8">
        <w:rPr>
          <w:rFonts w:ascii="Times New Roman" w:hAnsi="Times New Roman" w:cs="Times New Roman"/>
        </w:rPr>
        <w:t>EX_MEM_rd</w:t>
      </w:r>
      <w:proofErr w:type="spellEnd"/>
      <w:r w:rsidRPr="00115CD8">
        <w:rPr>
          <w:rFonts w:ascii="Times New Roman" w:hAnsi="Times New Roman" w:cs="Times New Roman"/>
        </w:rPr>
        <w:t xml:space="preserve"> &lt;= ID_</w:t>
      </w:r>
      <w:proofErr w:type="gramStart"/>
      <w:r w:rsidRPr="00115CD8">
        <w:rPr>
          <w:rFonts w:ascii="Times New Roman" w:hAnsi="Times New Roman" w:cs="Times New Roman"/>
        </w:rPr>
        <w:t>EX[</w:t>
      </w:r>
      <w:proofErr w:type="gramEnd"/>
      <w:r w:rsidRPr="00115CD8">
        <w:rPr>
          <w:rFonts w:ascii="Times New Roman" w:hAnsi="Times New Roman" w:cs="Times New Roman"/>
        </w:rPr>
        <w:t>11:9];</w:t>
      </w:r>
    </w:p>
    <w:p w14:paraId="6429F686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r w:rsidRPr="00115CD8">
        <w:rPr>
          <w:rFonts w:ascii="Times New Roman" w:hAnsi="Times New Roman" w:cs="Times New Roman"/>
        </w:rPr>
        <w:t>EX_MEM_mem_read</w:t>
      </w:r>
      <w:proofErr w:type="spellEnd"/>
      <w:r w:rsidRPr="00115CD8">
        <w:rPr>
          <w:rFonts w:ascii="Times New Roman" w:hAnsi="Times New Roman" w:cs="Times New Roman"/>
        </w:rPr>
        <w:t xml:space="preserve"> &lt;= (ID_</w:t>
      </w:r>
      <w:proofErr w:type="gramStart"/>
      <w:r w:rsidRPr="00115CD8">
        <w:rPr>
          <w:rFonts w:ascii="Times New Roman" w:hAnsi="Times New Roman" w:cs="Times New Roman"/>
        </w:rPr>
        <w:t>EX[</w:t>
      </w:r>
      <w:proofErr w:type="gramEnd"/>
      <w:r w:rsidRPr="00115CD8">
        <w:rPr>
          <w:rFonts w:ascii="Times New Roman" w:hAnsi="Times New Roman" w:cs="Times New Roman"/>
        </w:rPr>
        <w:t>15:12] == 4'b0100);</w:t>
      </w:r>
    </w:p>
    <w:p w14:paraId="38E36159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r w:rsidRPr="00115CD8">
        <w:rPr>
          <w:rFonts w:ascii="Times New Roman" w:hAnsi="Times New Roman" w:cs="Times New Roman"/>
        </w:rPr>
        <w:t>EX_MEM_reg_write</w:t>
      </w:r>
      <w:proofErr w:type="spellEnd"/>
      <w:r w:rsidRPr="00115CD8">
        <w:rPr>
          <w:rFonts w:ascii="Times New Roman" w:hAnsi="Times New Roman" w:cs="Times New Roman"/>
        </w:rPr>
        <w:t xml:space="preserve"> &lt;= 1;</w:t>
      </w:r>
    </w:p>
    <w:p w14:paraId="061A780A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end</w:t>
      </w:r>
    </w:p>
    <w:p w14:paraId="407BCFE7" w14:textId="77777777" w:rsidR="00115CD8" w:rsidRPr="00115CD8" w:rsidRDefault="00115CD8" w:rsidP="00115CD8">
      <w:pPr>
        <w:rPr>
          <w:rFonts w:ascii="Times New Roman" w:hAnsi="Times New Roman" w:cs="Times New Roman"/>
        </w:rPr>
      </w:pPr>
    </w:p>
    <w:p w14:paraId="68E3BA91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// MEM/WB Stage</w:t>
      </w:r>
    </w:p>
    <w:p w14:paraId="03792ADD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always </w:t>
      </w:r>
      <w:proofErr w:type="gramStart"/>
      <w:r w:rsidRPr="00115CD8">
        <w:rPr>
          <w:rFonts w:ascii="Times New Roman" w:hAnsi="Times New Roman" w:cs="Times New Roman"/>
        </w:rPr>
        <w:t>@(</w:t>
      </w:r>
      <w:proofErr w:type="gramEnd"/>
      <w:r w:rsidRPr="00115CD8">
        <w:rPr>
          <w:rFonts w:ascii="Times New Roman" w:hAnsi="Times New Roman" w:cs="Times New Roman"/>
        </w:rPr>
        <w:t xml:space="preserve">posedge </w:t>
      </w:r>
      <w:proofErr w:type="spellStart"/>
      <w:r w:rsidRPr="00115CD8">
        <w:rPr>
          <w:rFonts w:ascii="Times New Roman" w:hAnsi="Times New Roman" w:cs="Times New Roman"/>
        </w:rPr>
        <w:t>clk</w:t>
      </w:r>
      <w:proofErr w:type="spellEnd"/>
      <w:r w:rsidRPr="00115CD8">
        <w:rPr>
          <w:rFonts w:ascii="Times New Roman" w:hAnsi="Times New Roman" w:cs="Times New Roman"/>
        </w:rPr>
        <w:t>) begin</w:t>
      </w:r>
    </w:p>
    <w:p w14:paraId="5A6E201F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if (</w:t>
      </w:r>
      <w:proofErr w:type="spellStart"/>
      <w:r w:rsidRPr="00115CD8">
        <w:rPr>
          <w:rFonts w:ascii="Times New Roman" w:hAnsi="Times New Roman" w:cs="Times New Roman"/>
        </w:rPr>
        <w:t>EX_MEM_mem_read</w:t>
      </w:r>
      <w:proofErr w:type="spellEnd"/>
      <w:r w:rsidRPr="00115CD8">
        <w:rPr>
          <w:rFonts w:ascii="Times New Roman" w:hAnsi="Times New Roman" w:cs="Times New Roman"/>
        </w:rPr>
        <w:t>)</w:t>
      </w:r>
    </w:p>
    <w:p w14:paraId="4DD33C2C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    </w:t>
      </w:r>
      <w:proofErr w:type="spellStart"/>
      <w:r w:rsidRPr="00115CD8">
        <w:rPr>
          <w:rFonts w:ascii="Times New Roman" w:hAnsi="Times New Roman" w:cs="Times New Roman"/>
        </w:rPr>
        <w:t>MEM_WB_result</w:t>
      </w:r>
      <w:proofErr w:type="spellEnd"/>
      <w:r w:rsidRPr="00115CD8">
        <w:rPr>
          <w:rFonts w:ascii="Times New Roman" w:hAnsi="Times New Roman" w:cs="Times New Roman"/>
        </w:rPr>
        <w:t xml:space="preserve"> &lt;= </w:t>
      </w:r>
      <w:proofErr w:type="spellStart"/>
      <w:r w:rsidRPr="00115CD8">
        <w:rPr>
          <w:rFonts w:ascii="Times New Roman" w:hAnsi="Times New Roman" w:cs="Times New Roman"/>
        </w:rPr>
        <w:t>EX_MEM_result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3BB847F0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else</w:t>
      </w:r>
    </w:p>
    <w:p w14:paraId="25B0B5C9" w14:textId="742B9A62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    </w:t>
      </w:r>
      <w:proofErr w:type="spellStart"/>
      <w:r w:rsidRPr="00115CD8">
        <w:rPr>
          <w:rFonts w:ascii="Times New Roman" w:hAnsi="Times New Roman" w:cs="Times New Roman"/>
        </w:rPr>
        <w:t>MEM_WB_result</w:t>
      </w:r>
      <w:proofErr w:type="spellEnd"/>
      <w:r w:rsidRPr="00115CD8">
        <w:rPr>
          <w:rFonts w:ascii="Times New Roman" w:hAnsi="Times New Roman" w:cs="Times New Roman"/>
        </w:rPr>
        <w:t xml:space="preserve"> &lt;= </w:t>
      </w:r>
      <w:proofErr w:type="spellStart"/>
      <w:r w:rsidRPr="00115CD8">
        <w:rPr>
          <w:rFonts w:ascii="Times New Roman" w:hAnsi="Times New Roman" w:cs="Times New Roman"/>
        </w:rPr>
        <w:t>EX_MEM_result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073A9419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r w:rsidRPr="00115CD8">
        <w:rPr>
          <w:rFonts w:ascii="Times New Roman" w:hAnsi="Times New Roman" w:cs="Times New Roman"/>
        </w:rPr>
        <w:t>MEM_WB_rd</w:t>
      </w:r>
      <w:proofErr w:type="spellEnd"/>
      <w:r w:rsidRPr="00115CD8">
        <w:rPr>
          <w:rFonts w:ascii="Times New Roman" w:hAnsi="Times New Roman" w:cs="Times New Roman"/>
        </w:rPr>
        <w:t xml:space="preserve"> &lt;= </w:t>
      </w:r>
      <w:proofErr w:type="spellStart"/>
      <w:r w:rsidRPr="00115CD8">
        <w:rPr>
          <w:rFonts w:ascii="Times New Roman" w:hAnsi="Times New Roman" w:cs="Times New Roman"/>
        </w:rPr>
        <w:t>EX_MEM_rd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6D503FC6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r w:rsidRPr="00115CD8">
        <w:rPr>
          <w:rFonts w:ascii="Times New Roman" w:hAnsi="Times New Roman" w:cs="Times New Roman"/>
        </w:rPr>
        <w:t>MEM_WB_reg_write</w:t>
      </w:r>
      <w:proofErr w:type="spellEnd"/>
      <w:r w:rsidRPr="00115CD8">
        <w:rPr>
          <w:rFonts w:ascii="Times New Roman" w:hAnsi="Times New Roman" w:cs="Times New Roman"/>
        </w:rPr>
        <w:t xml:space="preserve"> &lt;= </w:t>
      </w:r>
      <w:proofErr w:type="spellStart"/>
      <w:r w:rsidRPr="00115CD8">
        <w:rPr>
          <w:rFonts w:ascii="Times New Roman" w:hAnsi="Times New Roman" w:cs="Times New Roman"/>
        </w:rPr>
        <w:t>EX_MEM_reg_write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5D9CD6C7" w14:textId="47CE8DB9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end</w:t>
      </w:r>
    </w:p>
    <w:p w14:paraId="64E86D34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// Write Back Stage</w:t>
      </w:r>
    </w:p>
    <w:p w14:paraId="43B246B9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always </w:t>
      </w:r>
      <w:proofErr w:type="gramStart"/>
      <w:r w:rsidRPr="00115CD8">
        <w:rPr>
          <w:rFonts w:ascii="Times New Roman" w:hAnsi="Times New Roman" w:cs="Times New Roman"/>
        </w:rPr>
        <w:t>@(</w:t>
      </w:r>
      <w:proofErr w:type="gramEnd"/>
      <w:r w:rsidRPr="00115CD8">
        <w:rPr>
          <w:rFonts w:ascii="Times New Roman" w:hAnsi="Times New Roman" w:cs="Times New Roman"/>
        </w:rPr>
        <w:t xml:space="preserve">posedge </w:t>
      </w:r>
      <w:proofErr w:type="spellStart"/>
      <w:r w:rsidRPr="00115CD8">
        <w:rPr>
          <w:rFonts w:ascii="Times New Roman" w:hAnsi="Times New Roman" w:cs="Times New Roman"/>
        </w:rPr>
        <w:t>clk</w:t>
      </w:r>
      <w:proofErr w:type="spellEnd"/>
      <w:r w:rsidRPr="00115CD8">
        <w:rPr>
          <w:rFonts w:ascii="Times New Roman" w:hAnsi="Times New Roman" w:cs="Times New Roman"/>
        </w:rPr>
        <w:t>) begin</w:t>
      </w:r>
    </w:p>
    <w:p w14:paraId="294FF117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if (</w:t>
      </w:r>
      <w:proofErr w:type="spellStart"/>
      <w:r w:rsidRPr="00115CD8">
        <w:rPr>
          <w:rFonts w:ascii="Times New Roman" w:hAnsi="Times New Roman" w:cs="Times New Roman"/>
        </w:rPr>
        <w:t>MEM_WB_reg_write</w:t>
      </w:r>
      <w:proofErr w:type="spellEnd"/>
      <w:r w:rsidRPr="00115CD8">
        <w:rPr>
          <w:rFonts w:ascii="Times New Roman" w:hAnsi="Times New Roman" w:cs="Times New Roman"/>
        </w:rPr>
        <w:t>)</w:t>
      </w:r>
    </w:p>
    <w:p w14:paraId="7AE0B693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15CD8">
        <w:rPr>
          <w:rFonts w:ascii="Times New Roman" w:hAnsi="Times New Roman" w:cs="Times New Roman"/>
        </w:rPr>
        <w:t>regfile</w:t>
      </w:r>
      <w:proofErr w:type="spellEnd"/>
      <w:r w:rsidRPr="00115CD8">
        <w:rPr>
          <w:rFonts w:ascii="Times New Roman" w:hAnsi="Times New Roman" w:cs="Times New Roman"/>
        </w:rPr>
        <w:t>[</w:t>
      </w:r>
      <w:proofErr w:type="spellStart"/>
      <w:proofErr w:type="gramEnd"/>
      <w:r w:rsidRPr="00115CD8">
        <w:rPr>
          <w:rFonts w:ascii="Times New Roman" w:hAnsi="Times New Roman" w:cs="Times New Roman"/>
        </w:rPr>
        <w:t>MEM_WB_rd</w:t>
      </w:r>
      <w:proofErr w:type="spellEnd"/>
      <w:r w:rsidRPr="00115CD8">
        <w:rPr>
          <w:rFonts w:ascii="Times New Roman" w:hAnsi="Times New Roman" w:cs="Times New Roman"/>
        </w:rPr>
        <w:t xml:space="preserve">] &lt;= </w:t>
      </w:r>
      <w:proofErr w:type="spellStart"/>
      <w:r w:rsidRPr="00115CD8">
        <w:rPr>
          <w:rFonts w:ascii="Times New Roman" w:hAnsi="Times New Roman" w:cs="Times New Roman"/>
        </w:rPr>
        <w:t>MEM_WB_result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53F3E5A5" w14:textId="5A1FD03E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end</w:t>
      </w:r>
    </w:p>
    <w:p w14:paraId="4EBDCBE6" w14:textId="77777777" w:rsidR="00115CD8" w:rsidRPr="00115CD8" w:rsidRDefault="00115CD8" w:rsidP="00115CD8">
      <w:pPr>
        <w:rPr>
          <w:rFonts w:ascii="Times New Roman" w:hAnsi="Times New Roman" w:cs="Times New Roman"/>
        </w:rPr>
      </w:pPr>
      <w:proofErr w:type="spellStart"/>
      <w:r w:rsidRPr="00115CD8">
        <w:rPr>
          <w:rFonts w:ascii="Times New Roman" w:hAnsi="Times New Roman" w:cs="Times New Roman"/>
        </w:rPr>
        <w:t>endmodule</w:t>
      </w:r>
      <w:proofErr w:type="spellEnd"/>
    </w:p>
    <w:p w14:paraId="6244120A" w14:textId="77777777" w:rsidR="00115CD8" w:rsidRPr="00115CD8" w:rsidRDefault="00115CD8" w:rsidP="00115CD8">
      <w:pPr>
        <w:rPr>
          <w:rFonts w:ascii="Times New Roman" w:hAnsi="Times New Roman" w:cs="Times New Roman"/>
        </w:rPr>
      </w:pPr>
    </w:p>
    <w:p w14:paraId="68750184" w14:textId="77777777" w:rsidR="00115CD8" w:rsidRPr="00115CD8" w:rsidRDefault="00115CD8" w:rsidP="00115C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5CD8">
        <w:rPr>
          <w:rFonts w:ascii="Times New Roman" w:hAnsi="Times New Roman" w:cs="Times New Roman"/>
          <w:b/>
          <w:bCs/>
          <w:sz w:val="28"/>
          <w:szCs w:val="28"/>
          <w:u w:val="single"/>
        </w:rPr>
        <w:t>Testbench Verilog Code (with Comments)</w:t>
      </w:r>
    </w:p>
    <w:p w14:paraId="761E5A08" w14:textId="1184B2CB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module </w:t>
      </w:r>
      <w:proofErr w:type="spellStart"/>
      <w:r w:rsidRPr="00115CD8">
        <w:rPr>
          <w:rFonts w:ascii="Times New Roman" w:hAnsi="Times New Roman" w:cs="Times New Roman"/>
        </w:rPr>
        <w:t>tb_PipelinedProcessor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0570D66D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reg </w:t>
      </w:r>
      <w:proofErr w:type="spellStart"/>
      <w:r w:rsidRPr="00115CD8">
        <w:rPr>
          <w:rFonts w:ascii="Times New Roman" w:hAnsi="Times New Roman" w:cs="Times New Roman"/>
        </w:rPr>
        <w:t>clk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029BE92A" w14:textId="2ACBC82D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reg reset;</w:t>
      </w:r>
    </w:p>
    <w:p w14:paraId="324C974C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// Instantiate processor</w:t>
      </w:r>
    </w:p>
    <w:p w14:paraId="3F550A71" w14:textId="77777777" w:rsidR="00115CD8" w:rsidRPr="00115CD8" w:rsidRDefault="00115CD8" w:rsidP="00115CD8">
      <w:pPr>
        <w:rPr>
          <w:rFonts w:ascii="Times New Roman" w:hAnsi="Times New Roman" w:cs="Times New Roman"/>
        </w:rPr>
      </w:pPr>
      <w:proofErr w:type="spellStart"/>
      <w:r w:rsidRPr="00115CD8">
        <w:rPr>
          <w:rFonts w:ascii="Times New Roman" w:hAnsi="Times New Roman" w:cs="Times New Roman"/>
        </w:rPr>
        <w:t>PipelinedProcessor</w:t>
      </w:r>
      <w:proofErr w:type="spellEnd"/>
      <w:r w:rsidRPr="00115CD8">
        <w:rPr>
          <w:rFonts w:ascii="Times New Roman" w:hAnsi="Times New Roman" w:cs="Times New Roman"/>
        </w:rPr>
        <w:t xml:space="preserve"> </w:t>
      </w:r>
      <w:proofErr w:type="spellStart"/>
      <w:r w:rsidRPr="00115CD8">
        <w:rPr>
          <w:rFonts w:ascii="Times New Roman" w:hAnsi="Times New Roman" w:cs="Times New Roman"/>
        </w:rPr>
        <w:t>uut</w:t>
      </w:r>
      <w:proofErr w:type="spellEnd"/>
      <w:r w:rsidRPr="00115CD8">
        <w:rPr>
          <w:rFonts w:ascii="Times New Roman" w:hAnsi="Times New Roman" w:cs="Times New Roman"/>
        </w:rPr>
        <w:t xml:space="preserve"> (</w:t>
      </w:r>
    </w:p>
    <w:p w14:paraId="3C7E54A3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gramStart"/>
      <w:r w:rsidRPr="00115CD8">
        <w:rPr>
          <w:rFonts w:ascii="Times New Roman" w:hAnsi="Times New Roman" w:cs="Times New Roman"/>
        </w:rPr>
        <w:t>.</w:t>
      </w:r>
      <w:proofErr w:type="spellStart"/>
      <w:r w:rsidRPr="00115CD8">
        <w:rPr>
          <w:rFonts w:ascii="Times New Roman" w:hAnsi="Times New Roman" w:cs="Times New Roman"/>
        </w:rPr>
        <w:t>clk</w:t>
      </w:r>
      <w:proofErr w:type="spellEnd"/>
      <w:proofErr w:type="gramEnd"/>
      <w:r w:rsidRPr="00115CD8">
        <w:rPr>
          <w:rFonts w:ascii="Times New Roman" w:hAnsi="Times New Roman" w:cs="Times New Roman"/>
        </w:rPr>
        <w:t>(</w:t>
      </w:r>
      <w:proofErr w:type="spellStart"/>
      <w:r w:rsidRPr="00115CD8">
        <w:rPr>
          <w:rFonts w:ascii="Times New Roman" w:hAnsi="Times New Roman" w:cs="Times New Roman"/>
        </w:rPr>
        <w:t>clk</w:t>
      </w:r>
      <w:proofErr w:type="spellEnd"/>
      <w:r w:rsidRPr="00115CD8">
        <w:rPr>
          <w:rFonts w:ascii="Times New Roman" w:hAnsi="Times New Roman" w:cs="Times New Roman"/>
        </w:rPr>
        <w:t>),</w:t>
      </w:r>
    </w:p>
    <w:p w14:paraId="5581C4E9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gramStart"/>
      <w:r w:rsidRPr="00115CD8">
        <w:rPr>
          <w:rFonts w:ascii="Times New Roman" w:hAnsi="Times New Roman" w:cs="Times New Roman"/>
        </w:rPr>
        <w:t>.reset</w:t>
      </w:r>
      <w:proofErr w:type="gramEnd"/>
      <w:r w:rsidRPr="00115CD8">
        <w:rPr>
          <w:rFonts w:ascii="Times New Roman" w:hAnsi="Times New Roman" w:cs="Times New Roman"/>
        </w:rPr>
        <w:t>(reset)</w:t>
      </w:r>
    </w:p>
    <w:p w14:paraId="6E6BF45C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);</w:t>
      </w:r>
    </w:p>
    <w:p w14:paraId="3E8A65D5" w14:textId="77777777" w:rsidR="00115CD8" w:rsidRPr="00115CD8" w:rsidRDefault="00115CD8" w:rsidP="00115CD8">
      <w:pPr>
        <w:rPr>
          <w:rFonts w:ascii="Times New Roman" w:hAnsi="Times New Roman" w:cs="Times New Roman"/>
        </w:rPr>
      </w:pPr>
    </w:p>
    <w:p w14:paraId="5E717252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// Clock generation</w:t>
      </w:r>
    </w:p>
    <w:p w14:paraId="26AC3488" w14:textId="66CB2330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always #5 </w:t>
      </w:r>
      <w:proofErr w:type="spellStart"/>
      <w:r w:rsidRPr="00115CD8">
        <w:rPr>
          <w:rFonts w:ascii="Times New Roman" w:hAnsi="Times New Roman" w:cs="Times New Roman"/>
        </w:rPr>
        <w:t>clk</w:t>
      </w:r>
      <w:proofErr w:type="spellEnd"/>
      <w:r w:rsidRPr="00115CD8">
        <w:rPr>
          <w:rFonts w:ascii="Times New Roman" w:hAnsi="Times New Roman" w:cs="Times New Roman"/>
        </w:rPr>
        <w:t xml:space="preserve"> = ~</w:t>
      </w:r>
      <w:proofErr w:type="spellStart"/>
      <w:r w:rsidRPr="00115CD8">
        <w:rPr>
          <w:rFonts w:ascii="Times New Roman" w:hAnsi="Times New Roman" w:cs="Times New Roman"/>
        </w:rPr>
        <w:t>clk</w:t>
      </w:r>
      <w:proofErr w:type="spellEnd"/>
      <w:r w:rsidRPr="00115CD8">
        <w:rPr>
          <w:rFonts w:ascii="Times New Roman" w:hAnsi="Times New Roman" w:cs="Times New Roman"/>
        </w:rPr>
        <w:t>;</w:t>
      </w:r>
    </w:p>
    <w:p w14:paraId="37680027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// Load instructions and data</w:t>
      </w:r>
    </w:p>
    <w:p w14:paraId="2BDA9B3B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initial begin</w:t>
      </w:r>
    </w:p>
    <w:p w14:paraId="7C81EFB6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r w:rsidRPr="00115CD8">
        <w:rPr>
          <w:rFonts w:ascii="Times New Roman" w:hAnsi="Times New Roman" w:cs="Times New Roman"/>
        </w:rPr>
        <w:t>clk</w:t>
      </w:r>
      <w:proofErr w:type="spellEnd"/>
      <w:r w:rsidRPr="00115CD8">
        <w:rPr>
          <w:rFonts w:ascii="Times New Roman" w:hAnsi="Times New Roman" w:cs="Times New Roman"/>
        </w:rPr>
        <w:t xml:space="preserve"> = 0; reset = 1;</w:t>
      </w:r>
    </w:p>
    <w:p w14:paraId="718B0812" w14:textId="1A11D529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#10 reset = 0;</w:t>
      </w:r>
    </w:p>
    <w:p w14:paraId="7DC19006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// Instruction Memory Initialization</w:t>
      </w:r>
    </w:p>
    <w:p w14:paraId="05BF2F31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5CD8">
        <w:rPr>
          <w:rFonts w:ascii="Times New Roman" w:hAnsi="Times New Roman" w:cs="Times New Roman"/>
        </w:rPr>
        <w:t>uut.instr</w:t>
      </w:r>
      <w:proofErr w:type="gramEnd"/>
      <w:r w:rsidRPr="00115CD8">
        <w:rPr>
          <w:rFonts w:ascii="Times New Roman" w:hAnsi="Times New Roman" w:cs="Times New Roman"/>
        </w:rPr>
        <w:t>_</w:t>
      </w:r>
      <w:proofErr w:type="gramStart"/>
      <w:r w:rsidRPr="00115CD8">
        <w:rPr>
          <w:rFonts w:ascii="Times New Roman" w:hAnsi="Times New Roman" w:cs="Times New Roman"/>
        </w:rPr>
        <w:t>mem</w:t>
      </w:r>
      <w:proofErr w:type="spellEnd"/>
      <w:r w:rsidRPr="00115CD8">
        <w:rPr>
          <w:rFonts w:ascii="Times New Roman" w:hAnsi="Times New Roman" w:cs="Times New Roman"/>
        </w:rPr>
        <w:t>[</w:t>
      </w:r>
      <w:proofErr w:type="gramEnd"/>
      <w:r w:rsidRPr="00115CD8">
        <w:rPr>
          <w:rFonts w:ascii="Times New Roman" w:hAnsi="Times New Roman" w:cs="Times New Roman"/>
        </w:rPr>
        <w:t>0] = 16'b0001_001_010_011_000; // ADD R1 = R2 + R3</w:t>
      </w:r>
    </w:p>
    <w:p w14:paraId="12822BC4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5CD8">
        <w:rPr>
          <w:rFonts w:ascii="Times New Roman" w:hAnsi="Times New Roman" w:cs="Times New Roman"/>
        </w:rPr>
        <w:t>uut.instr</w:t>
      </w:r>
      <w:proofErr w:type="gramEnd"/>
      <w:r w:rsidRPr="00115CD8">
        <w:rPr>
          <w:rFonts w:ascii="Times New Roman" w:hAnsi="Times New Roman" w:cs="Times New Roman"/>
        </w:rPr>
        <w:t>_</w:t>
      </w:r>
      <w:proofErr w:type="gramStart"/>
      <w:r w:rsidRPr="00115CD8">
        <w:rPr>
          <w:rFonts w:ascii="Times New Roman" w:hAnsi="Times New Roman" w:cs="Times New Roman"/>
        </w:rPr>
        <w:t>mem</w:t>
      </w:r>
      <w:proofErr w:type="spellEnd"/>
      <w:r w:rsidRPr="00115CD8">
        <w:rPr>
          <w:rFonts w:ascii="Times New Roman" w:hAnsi="Times New Roman" w:cs="Times New Roman"/>
        </w:rPr>
        <w:t>[</w:t>
      </w:r>
      <w:proofErr w:type="gramEnd"/>
      <w:r w:rsidRPr="00115CD8">
        <w:rPr>
          <w:rFonts w:ascii="Times New Roman" w:hAnsi="Times New Roman" w:cs="Times New Roman"/>
        </w:rPr>
        <w:t>1] = 16'b0010_100_101_110_000; // SUB R4 = R5 - R6</w:t>
      </w:r>
    </w:p>
    <w:p w14:paraId="26D5C430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5CD8">
        <w:rPr>
          <w:rFonts w:ascii="Times New Roman" w:hAnsi="Times New Roman" w:cs="Times New Roman"/>
        </w:rPr>
        <w:t>uut.instr</w:t>
      </w:r>
      <w:proofErr w:type="gramEnd"/>
      <w:r w:rsidRPr="00115CD8">
        <w:rPr>
          <w:rFonts w:ascii="Times New Roman" w:hAnsi="Times New Roman" w:cs="Times New Roman"/>
        </w:rPr>
        <w:t>_</w:t>
      </w:r>
      <w:proofErr w:type="gramStart"/>
      <w:r w:rsidRPr="00115CD8">
        <w:rPr>
          <w:rFonts w:ascii="Times New Roman" w:hAnsi="Times New Roman" w:cs="Times New Roman"/>
        </w:rPr>
        <w:t>mem</w:t>
      </w:r>
      <w:proofErr w:type="spellEnd"/>
      <w:r w:rsidRPr="00115CD8">
        <w:rPr>
          <w:rFonts w:ascii="Times New Roman" w:hAnsi="Times New Roman" w:cs="Times New Roman"/>
        </w:rPr>
        <w:t>[</w:t>
      </w:r>
      <w:proofErr w:type="gramEnd"/>
      <w:r w:rsidRPr="00115CD8">
        <w:rPr>
          <w:rFonts w:ascii="Times New Roman" w:hAnsi="Times New Roman" w:cs="Times New Roman"/>
        </w:rPr>
        <w:t>2] = 16'b0011_000_001_010_000; // AND R0 = R1 &amp; R2</w:t>
      </w:r>
    </w:p>
    <w:p w14:paraId="748CAF7B" w14:textId="392B4EE0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5CD8">
        <w:rPr>
          <w:rFonts w:ascii="Times New Roman" w:hAnsi="Times New Roman" w:cs="Times New Roman"/>
        </w:rPr>
        <w:t>uut.instr</w:t>
      </w:r>
      <w:proofErr w:type="gramEnd"/>
      <w:r w:rsidRPr="00115CD8">
        <w:rPr>
          <w:rFonts w:ascii="Times New Roman" w:hAnsi="Times New Roman" w:cs="Times New Roman"/>
        </w:rPr>
        <w:t>_</w:t>
      </w:r>
      <w:proofErr w:type="gramStart"/>
      <w:r w:rsidRPr="00115CD8">
        <w:rPr>
          <w:rFonts w:ascii="Times New Roman" w:hAnsi="Times New Roman" w:cs="Times New Roman"/>
        </w:rPr>
        <w:t>mem</w:t>
      </w:r>
      <w:proofErr w:type="spellEnd"/>
      <w:r w:rsidRPr="00115CD8">
        <w:rPr>
          <w:rFonts w:ascii="Times New Roman" w:hAnsi="Times New Roman" w:cs="Times New Roman"/>
        </w:rPr>
        <w:t>[</w:t>
      </w:r>
      <w:proofErr w:type="gramEnd"/>
      <w:r w:rsidRPr="00115CD8">
        <w:rPr>
          <w:rFonts w:ascii="Times New Roman" w:hAnsi="Times New Roman" w:cs="Times New Roman"/>
        </w:rPr>
        <w:t>3] = 16'b0100_011_100_000_000; // LOAD R3 = MEM[R4]</w:t>
      </w:r>
    </w:p>
    <w:p w14:paraId="54350615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// Register Initialization</w:t>
      </w:r>
    </w:p>
    <w:p w14:paraId="11372BF9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5CD8">
        <w:rPr>
          <w:rFonts w:ascii="Times New Roman" w:hAnsi="Times New Roman" w:cs="Times New Roman"/>
        </w:rPr>
        <w:t>uut.regfile</w:t>
      </w:r>
      <w:proofErr w:type="spellEnd"/>
      <w:proofErr w:type="gramEnd"/>
      <w:r w:rsidRPr="00115CD8">
        <w:rPr>
          <w:rFonts w:ascii="Times New Roman" w:hAnsi="Times New Roman" w:cs="Times New Roman"/>
        </w:rPr>
        <w:t>[2] = 8'd10;</w:t>
      </w:r>
    </w:p>
    <w:p w14:paraId="0C9EA8DB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5CD8">
        <w:rPr>
          <w:rFonts w:ascii="Times New Roman" w:hAnsi="Times New Roman" w:cs="Times New Roman"/>
        </w:rPr>
        <w:t>uut.regfile</w:t>
      </w:r>
      <w:proofErr w:type="spellEnd"/>
      <w:proofErr w:type="gramEnd"/>
      <w:r w:rsidRPr="00115CD8">
        <w:rPr>
          <w:rFonts w:ascii="Times New Roman" w:hAnsi="Times New Roman" w:cs="Times New Roman"/>
        </w:rPr>
        <w:t>[3] = 8'd5;</w:t>
      </w:r>
    </w:p>
    <w:p w14:paraId="3DC09248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5CD8">
        <w:rPr>
          <w:rFonts w:ascii="Times New Roman" w:hAnsi="Times New Roman" w:cs="Times New Roman"/>
        </w:rPr>
        <w:t>uut.regfile</w:t>
      </w:r>
      <w:proofErr w:type="spellEnd"/>
      <w:proofErr w:type="gramEnd"/>
      <w:r w:rsidRPr="00115CD8">
        <w:rPr>
          <w:rFonts w:ascii="Times New Roman" w:hAnsi="Times New Roman" w:cs="Times New Roman"/>
        </w:rPr>
        <w:t>[5] = 8'd20;</w:t>
      </w:r>
    </w:p>
    <w:p w14:paraId="1FB89AE4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5CD8">
        <w:rPr>
          <w:rFonts w:ascii="Times New Roman" w:hAnsi="Times New Roman" w:cs="Times New Roman"/>
        </w:rPr>
        <w:t>uut.regfile</w:t>
      </w:r>
      <w:proofErr w:type="spellEnd"/>
      <w:proofErr w:type="gramEnd"/>
      <w:r w:rsidRPr="00115CD8">
        <w:rPr>
          <w:rFonts w:ascii="Times New Roman" w:hAnsi="Times New Roman" w:cs="Times New Roman"/>
        </w:rPr>
        <w:t>[6] = 8'd7;</w:t>
      </w:r>
    </w:p>
    <w:p w14:paraId="0A67F2F9" w14:textId="4D7DBE11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5CD8">
        <w:rPr>
          <w:rFonts w:ascii="Times New Roman" w:hAnsi="Times New Roman" w:cs="Times New Roman"/>
        </w:rPr>
        <w:t>uut.regfile</w:t>
      </w:r>
      <w:proofErr w:type="spellEnd"/>
      <w:proofErr w:type="gramEnd"/>
      <w:r w:rsidRPr="00115CD8">
        <w:rPr>
          <w:rFonts w:ascii="Times New Roman" w:hAnsi="Times New Roman" w:cs="Times New Roman"/>
        </w:rPr>
        <w:t>[4] = 4; // For LOAD base address</w:t>
      </w:r>
    </w:p>
    <w:p w14:paraId="50E0F5E0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// Data Memory Initialization</w:t>
      </w:r>
    </w:p>
    <w:p w14:paraId="3F91A8F0" w14:textId="6BF17215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</w:t>
      </w:r>
      <w:proofErr w:type="spellStart"/>
      <w:r w:rsidRPr="00115CD8">
        <w:rPr>
          <w:rFonts w:ascii="Times New Roman" w:hAnsi="Times New Roman" w:cs="Times New Roman"/>
        </w:rPr>
        <w:t>uut.data_</w:t>
      </w:r>
      <w:proofErr w:type="gramStart"/>
      <w:r w:rsidRPr="00115CD8">
        <w:rPr>
          <w:rFonts w:ascii="Times New Roman" w:hAnsi="Times New Roman" w:cs="Times New Roman"/>
        </w:rPr>
        <w:t>mem</w:t>
      </w:r>
      <w:proofErr w:type="spellEnd"/>
      <w:r w:rsidRPr="00115CD8">
        <w:rPr>
          <w:rFonts w:ascii="Times New Roman" w:hAnsi="Times New Roman" w:cs="Times New Roman"/>
        </w:rPr>
        <w:t>[</w:t>
      </w:r>
      <w:proofErr w:type="gramEnd"/>
      <w:r w:rsidRPr="00115CD8">
        <w:rPr>
          <w:rFonts w:ascii="Times New Roman" w:hAnsi="Times New Roman" w:cs="Times New Roman"/>
        </w:rPr>
        <w:t>4] = 8'd99;</w:t>
      </w:r>
    </w:p>
    <w:p w14:paraId="520ACEC3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 xml:space="preserve">    #100 $finish;</w:t>
      </w:r>
    </w:p>
    <w:p w14:paraId="4E1D7359" w14:textId="28B27CA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end</w:t>
      </w:r>
    </w:p>
    <w:p w14:paraId="5ADF04F5" w14:textId="77777777" w:rsidR="00115CD8" w:rsidRPr="00115CD8" w:rsidRDefault="00115CD8" w:rsidP="00115CD8">
      <w:pPr>
        <w:rPr>
          <w:rFonts w:ascii="Times New Roman" w:hAnsi="Times New Roman" w:cs="Times New Roman"/>
        </w:rPr>
      </w:pPr>
      <w:proofErr w:type="spellStart"/>
      <w:r w:rsidRPr="00115CD8">
        <w:rPr>
          <w:rFonts w:ascii="Times New Roman" w:hAnsi="Times New Roman" w:cs="Times New Roman"/>
        </w:rPr>
        <w:t>endmodule</w:t>
      </w:r>
      <w:proofErr w:type="spellEnd"/>
    </w:p>
    <w:p w14:paraId="38CE0CDC" w14:textId="77777777" w:rsidR="00115CD8" w:rsidRPr="00115CD8" w:rsidRDefault="00115CD8" w:rsidP="00115CD8">
      <w:pPr>
        <w:rPr>
          <w:rFonts w:ascii="Times New Roman" w:hAnsi="Times New Roman" w:cs="Times New Roman"/>
        </w:rPr>
      </w:pPr>
    </w:p>
    <w:p w14:paraId="53D0364D" w14:textId="77777777" w:rsidR="00115CD8" w:rsidRPr="00115CD8" w:rsidRDefault="00115CD8" w:rsidP="00115C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5CD8">
        <w:rPr>
          <w:rFonts w:ascii="Times New Roman" w:hAnsi="Times New Roman" w:cs="Times New Roman"/>
          <w:b/>
          <w:bCs/>
          <w:sz w:val="28"/>
          <w:szCs w:val="28"/>
          <w:u w:val="single"/>
        </w:rPr>
        <w:t>Simulation Output (Expected)</w:t>
      </w:r>
    </w:p>
    <w:p w14:paraId="75C014C4" w14:textId="77777777" w:rsidR="00115CD8" w:rsidRPr="00115CD8" w:rsidRDefault="00115CD8" w:rsidP="00115CD8">
      <w:pPr>
        <w:jc w:val="both"/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Cycle by cycle, the instructions move through the pipeline stages. Expected outputs:</w:t>
      </w:r>
    </w:p>
    <w:p w14:paraId="64E99983" w14:textId="77777777" w:rsidR="00115CD8" w:rsidRPr="00115CD8" w:rsidRDefault="00115CD8" w:rsidP="00115CD8">
      <w:pPr>
        <w:rPr>
          <w:rFonts w:ascii="Times New Roman" w:hAnsi="Times New Roman" w:cs="Times New Roman"/>
        </w:rPr>
      </w:pPr>
    </w:p>
    <w:p w14:paraId="70B32F99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- ADD: R1 = 10 + 5 = 15</w:t>
      </w:r>
    </w:p>
    <w:p w14:paraId="2535E7D6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- SUB: R4 = 20 - 7 = 13</w:t>
      </w:r>
    </w:p>
    <w:p w14:paraId="200BBBE9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- AND: R0 = R1 &amp; R2 = 15 &amp; 10 = 10</w:t>
      </w:r>
    </w:p>
    <w:p w14:paraId="7D3491D6" w14:textId="77777777" w:rsidR="00115CD8" w:rsidRPr="00115CD8" w:rsidRDefault="00115CD8" w:rsidP="00115CD8">
      <w:pPr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- LOAD: R3 = MEM[R4] = 99</w:t>
      </w:r>
    </w:p>
    <w:p w14:paraId="64CBC7C9" w14:textId="77777777" w:rsidR="00115CD8" w:rsidRPr="00115CD8" w:rsidRDefault="00115CD8" w:rsidP="00115CD8">
      <w:pPr>
        <w:rPr>
          <w:rFonts w:ascii="Times New Roman" w:hAnsi="Times New Roman" w:cs="Times New Roman"/>
        </w:rPr>
      </w:pPr>
    </w:p>
    <w:p w14:paraId="78BC4C66" w14:textId="77777777" w:rsidR="00115CD8" w:rsidRPr="00115CD8" w:rsidRDefault="00115CD8" w:rsidP="00115C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5CD8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3104CC12" w14:textId="6ACBD1D9" w:rsidR="00C62BBF" w:rsidRPr="00115CD8" w:rsidRDefault="00115CD8" w:rsidP="00115CD8">
      <w:pPr>
        <w:jc w:val="both"/>
        <w:rPr>
          <w:rFonts w:ascii="Times New Roman" w:hAnsi="Times New Roman" w:cs="Times New Roman"/>
        </w:rPr>
      </w:pPr>
      <w:r w:rsidRPr="00115CD8">
        <w:rPr>
          <w:rFonts w:ascii="Times New Roman" w:hAnsi="Times New Roman" w:cs="Times New Roman"/>
        </w:rPr>
        <w:t>The 4-stage pipelined processor was successfully implemented using Verilog. It supports ADD, SUB, AND, and LOAD instructions and simulates correct data flow through IF, ID, EX, and MEM/WB stages.</w:t>
      </w:r>
    </w:p>
    <w:sectPr w:rsidR="00C62BBF" w:rsidRPr="00115C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774998">
    <w:abstractNumId w:val="8"/>
  </w:num>
  <w:num w:numId="2" w16cid:durableId="891427264">
    <w:abstractNumId w:val="6"/>
  </w:num>
  <w:num w:numId="3" w16cid:durableId="1930384202">
    <w:abstractNumId w:val="5"/>
  </w:num>
  <w:num w:numId="4" w16cid:durableId="2060979330">
    <w:abstractNumId w:val="4"/>
  </w:num>
  <w:num w:numId="5" w16cid:durableId="2033451833">
    <w:abstractNumId w:val="7"/>
  </w:num>
  <w:num w:numId="6" w16cid:durableId="966398202">
    <w:abstractNumId w:val="3"/>
  </w:num>
  <w:num w:numId="7" w16cid:durableId="1411997664">
    <w:abstractNumId w:val="2"/>
  </w:num>
  <w:num w:numId="8" w16cid:durableId="436023003">
    <w:abstractNumId w:val="1"/>
  </w:num>
  <w:num w:numId="9" w16cid:durableId="135819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CD8"/>
    <w:rsid w:val="0015074B"/>
    <w:rsid w:val="0029639D"/>
    <w:rsid w:val="00326F90"/>
    <w:rsid w:val="00AA1D8D"/>
    <w:rsid w:val="00B47730"/>
    <w:rsid w:val="00BC713F"/>
    <w:rsid w:val="00C62B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346F26"/>
  <w14:defaultImageDpi w14:val="300"/>
  <w15:docId w15:val="{00571659-2AC8-4F9C-A890-AFB26E1B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SAMEER AHMED</cp:lastModifiedBy>
  <cp:revision>2</cp:revision>
  <dcterms:created xsi:type="dcterms:W3CDTF">2013-12-23T23:15:00Z</dcterms:created>
  <dcterms:modified xsi:type="dcterms:W3CDTF">2025-07-13T14:40:00Z</dcterms:modified>
  <cp:category/>
</cp:coreProperties>
</file>